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Audio2Art: Project Planning &amp; Scheduling</w:t>
      </w:r>
    </w:p>
    <w:p>
      <w:pPr>
        <w:pStyle w:val="Heading1"/>
      </w:pPr>
      <w:r>
        <w:t>1. Project Title</w:t>
      </w:r>
    </w:p>
    <w:p>
      <w:r>
        <w:t>Audio2Art: Transforming Voice Prompts Into Visual Creations Using Transformers</w:t>
      </w:r>
    </w:p>
    <w:p>
      <w:pPr>
        <w:pStyle w:val="Heading1"/>
      </w:pPr>
      <w:r>
        <w:t>2. Objective</w:t>
      </w:r>
    </w:p>
    <w:p>
      <w:r>
        <w:t>To develop an AI-powered web application that converts spoken audio prompts into visually appealing images using transformer models like Wav2Vec2 for transcription and Stable Diffusion for image generation.</w:t>
      </w:r>
    </w:p>
    <w:p>
      <w:pPr>
        <w:pStyle w:val="Heading1"/>
      </w:pPr>
      <w:r>
        <w:t>3. Scope</w:t>
      </w:r>
    </w:p>
    <w:p>
      <w:r>
        <w:t>This project involves:</w:t>
      </w:r>
    </w:p>
    <w:p>
      <w:r>
        <w:t>- Converting audio to text using Wav2Vec2</w:t>
      </w:r>
    </w:p>
    <w:p>
      <w:r>
        <w:t>- Generating an image from transcribed text using Stable Diffusion</w:t>
      </w:r>
    </w:p>
    <w:p>
      <w:r>
        <w:t>- Hosting the app with Streamlit and deploying via LocalTunnel</w:t>
      </w:r>
    </w:p>
    <w:p>
      <w:r>
        <w:t>- Making the interface user-friendly and accessible</w:t>
      </w:r>
    </w:p>
    <w:p>
      <w:pPr>
        <w:pStyle w:val="Heading1"/>
      </w:pPr>
      <w:r>
        <w:t>4. Timeline &amp; Milestones</w:t>
      </w:r>
    </w:p>
    <w:p>
      <w:r>
        <w:t>Week 1: Idea selection, requirement gathering, research</w:t>
      </w:r>
    </w:p>
    <w:p>
      <w:r>
        <w:t>Week 2: Tool selection and environment setup (Google Colab)</w:t>
      </w:r>
    </w:p>
    <w:p>
      <w:r>
        <w:t>Week 3: Implementation of promptgen (Wav2Vec2 logic)</w:t>
      </w:r>
    </w:p>
    <w:p>
      <w:r>
        <w:t>Week 4: Implementation of text2image (Stable Diffusion logic)</w:t>
      </w:r>
    </w:p>
    <w:p>
      <w:r>
        <w:t>Week 5: UI development using Streamlit</w:t>
      </w:r>
    </w:p>
    <w:p>
      <w:r>
        <w:t>Week 6: Integration and testing</w:t>
      </w:r>
    </w:p>
    <w:p>
      <w:r>
        <w:t>Week 7: Debugging, deployment with LocalTunnel</w:t>
      </w:r>
    </w:p>
    <w:p>
      <w:r>
        <w:t>Week 8: Documentation (design, testing, planning, ideation) and presentation</w:t>
      </w:r>
    </w:p>
    <w:p>
      <w:pPr>
        <w:pStyle w:val="Heading1"/>
      </w:pPr>
      <w:r>
        <w:t>5. Resources Required</w:t>
      </w:r>
    </w:p>
    <w:p>
      <w:r>
        <w:t>- Google Colab (with GPU)</w:t>
      </w:r>
    </w:p>
    <w:p>
      <w:r>
        <w:t>- Python packages: streamlit, diffusers, accelerate, transformers, torch, librosa</w:t>
      </w:r>
    </w:p>
    <w:p>
      <w:r>
        <w:t>- LocalTunnel for temporary deployment</w:t>
      </w:r>
    </w:p>
    <w:p>
      <w:r>
        <w:t>- Audio files (.wav format) for testing</w:t>
      </w:r>
    </w:p>
    <w:p>
      <w:r>
        <w:t>- Internet connection</w:t>
      </w:r>
    </w:p>
    <w:p>
      <w:pPr>
        <w:pStyle w:val="Heading1"/>
      </w:pPr>
      <w:r>
        <w:t>6. Team &amp; Roles (if any)</w:t>
      </w:r>
    </w:p>
    <w:p>
      <w:r>
        <w:t>- Developer: Implements models and frontend</w:t>
      </w:r>
    </w:p>
    <w:p>
      <w:r>
        <w:t>- Tester (if applicable): Validates output and identifies bugs</w:t>
      </w:r>
    </w:p>
    <w:p>
      <w:r>
        <w:t>- Reviewer: Compiles and prepares documentation</w:t>
      </w:r>
    </w:p>
    <w:p>
      <w:pPr>
        <w:pStyle w:val="Heading1"/>
      </w:pPr>
      <w:r>
        <w:t>7. Risks and Contingencies</w:t>
      </w:r>
    </w:p>
    <w:p>
      <w:r>
        <w:t>- Risk: Audio transcription inaccuracies → Mitigation: Use clear recordings, validate output</w:t>
      </w:r>
    </w:p>
    <w:p>
      <w:r>
        <w:t>- Risk: GPU unavailability on Colab → Mitigation: Optimize inference or use smaller models</w:t>
      </w:r>
    </w:p>
    <w:p>
      <w:r>
        <w:t>- Risk: Internet dependency for deployment → Mitigation: Document static alternatives</w:t>
      </w:r>
    </w:p>
    <w:p>
      <w:pPr>
        <w:pStyle w:val="Heading1"/>
      </w:pPr>
      <w:r>
        <w:t>8. Deliverables</w:t>
      </w:r>
    </w:p>
    <w:p>
      <w:r>
        <w:t>- Functional web app</w:t>
      </w:r>
    </w:p>
    <w:p>
      <w:r>
        <w:t>- Image generation pipeline</w:t>
      </w:r>
    </w:p>
    <w:p>
      <w:r>
        <w:t>- User interface</w:t>
      </w:r>
    </w:p>
    <w:p>
      <w:r>
        <w:t>- Documentation: design, planning, testing, ideation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